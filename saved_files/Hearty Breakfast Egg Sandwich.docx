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Hearty Breakfast Egg Sandwich</w:t>
      </w:r>
    </w:p>
    <w:p>
      <w:r>
        <w:br/>
        <w:t>Hearty Breakfast Egg Sandwich</w:t>
        <w:br/>
        <w:t>Cuisine: American</w:t>
        <w:br/>
        <w:t>Diet type: None</w:t>
        <w:br/>
        <w:t>Cook time: 20 minutes</w:t>
        <w:br/>
        <w:br/>
        <w:t>Ingredients:</w:t>
        <w:br/>
        <w:t>1/2 med onion</w:t>
        <w:br/>
        <w:t>chopped</w:t>
        <w:br/>
        <w:t>1 tbsp vegetable oil</w:t>
        <w:br/>
        <w:t>1 C canned low sodium diced tomatoes</w:t>
        <w:br/>
        <w:t>1 C frozen mixed vegetables</w:t>
        <w:br/>
        <w:t>4 oz cooked beef</w:t>
        <w:br/>
        <w:t>cubed or thinly sliced</w:t>
        <w:br/>
        <w:t>3/4 tsp low sodium beef base</w:t>
        <w:br/>
        <w:t>4 C water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