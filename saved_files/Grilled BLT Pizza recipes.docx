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Grilled BLT Pizza recipes</w:t>
      </w:r>
    </w:p>
    <w:p>
      <w:r>
        <w:br/>
        <w:t>Grilled BLT Pizza recipes</w:t>
        <w:br/>
        <w:t>Cuisine: Italian</w:t>
        <w:br/>
        <w:t>Diet type: None</w:t>
        <w:br/>
        <w:t>Cook time: 25 minutes</w:t>
        <w:br/>
        <w:br/>
        <w:t>Ingredients:</w:t>
        <w:br/>
        <w:t>1 batch pizza dough</w:t>
        <w:br/>
        <w:t>1 batch pizza sauce</w:t>
        <w:br/>
        <w:t>4 ounces mozzarella</w:t>
        <w:br/>
        <w:t>grated</w:t>
        <w:br/>
        <w:t>4 slices applewood bacon</w:t>
        <w:br/>
        <w:t>cooked</w:t>
        <w:br/>
        <w:t>1 ripe heirloom tomato</w:t>
        <w:br/>
        <w:t>chopped</w:t>
        <w:br/>
        <w:t>2 leaves red leaf lettuce</w:t>
        <w:br/>
        <w:t>cut into strips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